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Plan: collectives</w:t>
      </w:r>
    </w:p>
    <w:p>
      <w:pPr>
        <w:pStyle w:val="Heading1"/>
      </w:pPr>
      <w:r>
        <w:t>Category: Functional Correctness</w:t>
      </w:r>
    </w:p>
    <w:p>
      <w:r>
        <w:t>Tests to ensure the core functionality of torch.distributed.all_reduce operates as expected under various valid conditions, covering different operations, tensor shapes, and world sizes.</w:t>
      </w:r>
    </w:p>
    <w:p>
      <w:pPr>
        <w:pStyle w:val="Heading2"/>
      </w:pPr>
      <w:r>
        <w:t>Test Case TC_AR_FUNC_001: Basic All-Reduce (SUM op)</w:t>
      </w:r>
    </w:p>
    <w:p>
      <w:r>
        <w:t>Description: Verify all_reduce with the default SUM operation across multiple processes using a simple tensor setup.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distributed process group (e.g., `dist.init_process_group`).</w:t>
      </w:r>
    </w:p>
    <w:p>
      <w:pPr>
        <w:pStyle w:val="ListBullet"/>
      </w:pPr>
      <w:r>
        <w:t>On each rank `r` (from 0 to `world_size - 1`), create a tensor `t_r` initialized with values based on `rank_id` (e.g., `torch.ones(10) * rank_id`).</w:t>
      </w:r>
    </w:p>
    <w:p>
      <w:pPr>
        <w:pStyle w:val="ListBullet"/>
      </w:pPr>
      <w:r>
        <w:t>Perform `dist.all_reduce(t_r, op=dist.ReduceOp.SUM)`.</w:t>
      </w:r>
    </w:p>
    <w:p>
      <w:pPr>
        <w:pStyle w:val="ListBullet"/>
      </w:pPr>
      <w:r>
        <w:t>After the operation, verify that the resulting `t_r` on each rank is equal to the sum of all initial `t_i` tensors across all ranks (i.e., `sum(torch.ones(10) * i for i in range(world_size))`).</w:t>
      </w:r>
    </w:p>
    <w:p>
      <w:r>
        <w:t>Expected Result: All tensors on all ranks should contain the element-wise sum of original values from all ranks.</w:t>
      </w:r>
    </w:p>
    <w:p>
      <w:r>
        <w:t>Data Types: torch.float32, torch.float16, torch.float64, torch.int32, torch.int64</w:t>
      </w:r>
    </w:p>
    <w:p/>
    <w:p>
      <w:pPr>
        <w:pStyle w:val="Heading2"/>
      </w:pPr>
      <w:r>
        <w:t>Test Case TC_AR_FUNC_002: All-Reduce with AVG op</w:t>
      </w:r>
    </w:p>
    <w:p>
      <w:r>
        <w:t>Description: Verify all_reduce with the AVG (average) operation for floating-point tensors.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distributed process group.</w:t>
      </w:r>
    </w:p>
    <w:p>
      <w:pPr>
        <w:pStyle w:val="ListBullet"/>
      </w:pPr>
      <w:r>
        <w:t>On each rank `r`, create a tensor `t_r`.</w:t>
      </w:r>
    </w:p>
    <w:p>
      <w:pPr>
        <w:pStyle w:val="ListBullet"/>
      </w:pPr>
      <w:r>
        <w:t>Perform `dist.all_reduce(t_r, op=dist.ReduceOp.AVG)`.</w:t>
      </w:r>
    </w:p>
    <w:p>
      <w:pPr>
        <w:pStyle w:val="ListBullet"/>
      </w:pPr>
      <w:r>
        <w:t>Verify that the resulting `t_r` on each rank equals the element-wise average of initial `t_i` tensors from all ranks (i.e., `sum(initial_t_i) / world_size`).</w:t>
      </w:r>
    </w:p>
    <w:p>
      <w:r>
        <w:t>Expected Result: All tensors on all ranks should contain the element-wise average of original values from all ranks.</w:t>
      </w:r>
    </w:p>
    <w:p>
      <w:r>
        <w:t>Data Types: torch.float32, torch.float16, torch.float64</w:t>
      </w:r>
    </w:p>
    <w:p/>
    <w:p>
      <w:pPr>
        <w:pStyle w:val="Heading2"/>
      </w:pPr>
      <w:r>
        <w:t>Test Case TC_AR_FUNC_003: All-Reduce with MIN/MAX/PRODUCT ops</w:t>
      </w:r>
    </w:p>
    <w:p>
      <w:r>
        <w:t>Description: Verify all_reduce with MIN, MAX, and PRODUCT operations.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distributed process group.</w:t>
      </w:r>
    </w:p>
    <w:p>
      <w:pPr>
        <w:pStyle w:val="ListBullet"/>
      </w:pPr>
      <w:r>
        <w:t>On each rank, create tensors with varied values to ensure distinct min/max/product outcomes across ranks.</w:t>
      </w:r>
    </w:p>
    <w:p>
      <w:pPr>
        <w:pStyle w:val="ListBullet"/>
      </w:pPr>
      <w:r>
        <w:t>Perform `dist.all_reduce(tensor_min, op=dist.ReduceOp.MIN)` and verify the minimum value.</w:t>
      </w:r>
    </w:p>
    <w:p>
      <w:pPr>
        <w:pStyle w:val="ListBullet"/>
      </w:pPr>
      <w:r>
        <w:t>Perform `dist.all_reduce(tensor_max, op=dist.ReduceOp.MAX)` and verify the maximum value.</w:t>
      </w:r>
    </w:p>
    <w:p>
      <w:pPr>
        <w:pStyle w:val="ListBullet"/>
      </w:pPr>
      <w:r>
        <w:t>Perform `dist.all_reduce(tensor_prod, op=dist.ReduceOp.PRODUCT)` and verify the product.</w:t>
      </w:r>
    </w:p>
    <w:p>
      <w:pPr>
        <w:pStyle w:val="ListBullet"/>
      </w:pPr>
      <w:r>
        <w:t>For verification, compute the expected result locally by gathering all initial tensors (conceptually, not actually gathering for the test) and applying the operation.</w:t>
      </w:r>
    </w:p>
    <w:p>
      <w:r>
        <w:t>Expected Result: Tensors should correctly contain the element-wise minimum, maximum, or product of original values from all ranks.</w:t>
      </w:r>
    </w:p>
    <w:p>
      <w:r>
        <w:t>Data Types: torch.float32, torch.float16, torch.float64, torch.int32, torch.int64</w:t>
      </w:r>
    </w:p>
    <w:p/>
    <w:p>
      <w:pPr>
        <w:pStyle w:val="Heading2"/>
      </w:pPr>
      <w:r>
        <w:t>Test Case TC_AR_FUNC_004: All-Reduce with various tensor shapes</w:t>
      </w:r>
    </w:p>
    <w:p>
      <w:r>
        <w:t>Description: Test all_reduce with 1D, 2D, and 3D tensors of different sizes to ensure shape handling correctness.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distributed process group.</w:t>
      </w:r>
    </w:p>
    <w:p>
      <w:pPr>
        <w:pStyle w:val="ListBullet"/>
      </w:pPr>
      <w:r>
        <w:t>On each rank, create tensors of varying shapes: e.g., `(10,)`, `(5, 5)`, `(2, 3, 4)`.</w:t>
      </w:r>
    </w:p>
    <w:p>
      <w:pPr>
        <w:pStyle w:val="ListBullet"/>
      </w:pPr>
      <w:r>
        <w:t>For each shape, initialize with unique values per rank and perform `dist.all_reduce` with `SUM` op.</w:t>
      </w:r>
    </w:p>
    <w:p>
      <w:pPr>
        <w:pStyle w:val="ListBullet"/>
      </w:pPr>
      <w:r>
        <w:t>Verify the correctness by comparing the result with a locally computed sum for each shape.</w:t>
      </w:r>
    </w:p>
    <w:p>
      <w:pPr>
        <w:pStyle w:val="ListBullet"/>
      </w:pPr>
      <w:r>
        <w:t>Ensure the output tensor maintains its original shape.</w:t>
      </w:r>
    </w:p>
    <w:p>
      <w:r>
        <w:t>Expected Result: All_reduce should correctly perform the reduction on tensors of different dimensions and maintain their original shapes.</w:t>
      </w:r>
    </w:p>
    <w:p>
      <w:r>
        <w:t>Data Types: torch.float32, torch.int64</w:t>
      </w:r>
    </w:p>
    <w:p/>
    <w:p>
      <w:pPr>
        <w:pStyle w:val="Heading2"/>
      </w:pPr>
      <w:r>
        <w:t>Test Case TC_AR_FUNC_005: All-Reduce with different world sizes</w:t>
      </w:r>
    </w:p>
    <w:p>
      <w:r>
        <w:t>Description: Test all_reduce's functionality and consistency when executed with varying numbers of participating processes (world sizes).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Execute the test script with `WORLD_SIZE` environment variable set to different values: 2, 3, 4, and a larger value (e.g., 8 or 16).</w:t>
      </w:r>
    </w:p>
    <w:p>
      <w:pPr>
        <w:pStyle w:val="ListBullet"/>
      </w:pPr>
      <w:r>
        <w:t>On each rank for each world size, create a tensor and perform `dist.all_reduce(op=dist.ReduceOp.SUM)`.</w:t>
      </w:r>
    </w:p>
    <w:p>
      <w:pPr>
        <w:pStyle w:val="ListBullet"/>
      </w:pPr>
      <w:r>
        <w:t>Verify the result for each world size, ensuring the sum correctly reflects the `WORLD_SIZE` value used for that run.</w:t>
      </w:r>
    </w:p>
    <w:p>
      <w:pPr>
        <w:pStyle w:val="ListBullet"/>
      </w:pPr>
      <w:r>
        <w:t>Ensure all ranks participate and synchronize correctly.</w:t>
      </w:r>
    </w:p>
    <w:p>
      <w:r>
        <w:t>Expected Result: All_reduce should function correctly and produce accurate results regardless of the number of participating processes.</w:t>
      </w:r>
    </w:p>
    <w:p>
      <w:r>
        <w:t>Data Types: torch.float32</w:t>
      </w:r>
    </w:p>
    <w:p/>
    <w:p>
      <w:pPr>
        <w:pStyle w:val="Heading1"/>
      </w:pPr>
      <w:r>
        <w:t>Category: Data Type Compatibility</w:t>
      </w:r>
    </w:p>
    <w:p>
      <w:r>
        <w:t>Tests to ensure all_reduce works correctly across various numerical data types supported by PyTorch, including precision and overflow/underflow handling.</w:t>
      </w:r>
    </w:p>
    <w:p>
      <w:pPr>
        <w:pStyle w:val="Heading2"/>
      </w:pPr>
      <w:r>
        <w:t>Test Case TC_AR_DT_001: All-Reduce with Float16 (Half precision)</w:t>
      </w:r>
    </w:p>
    <w:p>
      <w:r>
        <w:t>Description: Verify all_reduce functionality and precision with `torch.float16` tensors, especially focusing on potential precision loss or range issues.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group.</w:t>
      </w:r>
    </w:p>
    <w:p>
      <w:pPr>
        <w:pStyle w:val="ListBullet"/>
      </w:pPr>
      <w:r>
        <w:t>Create `torch.float16` tensors on each rank with values that allow for precision checks (e.g., values that might sum to a denormal number, or large numbers summing to infinity).</w:t>
      </w:r>
    </w:p>
    <w:p>
      <w:pPr>
        <w:pStyle w:val="ListBullet"/>
      </w:pPr>
      <w:r>
        <w:t>Perform `dist.all_reduce(tensor, op=dist.ReduceOp.SUM)`.</w:t>
      </w:r>
    </w:p>
    <w:p>
      <w:pPr>
        <w:pStyle w:val="ListBullet"/>
      </w:pPr>
      <w:r>
        <w:t>Verify the result against expected values, carefully considering the inherent precision limits of `float16`.</w:t>
      </w:r>
    </w:p>
    <w:p>
      <w:pPr>
        <w:pStyle w:val="ListBullet"/>
      </w:pPr>
      <w:r>
        <w:t>Repeat for MIN/MAX/PRODUCT operations, and cautiously for AVG (as `float16` can have precision challenges with division).</w:t>
      </w:r>
    </w:p>
    <w:p>
      <w:r>
        <w:t>Expected Result: All_reduce should compute correctly for `float16` tensors within expected precision limits, handling underflow/overflow as per IEEE 754 standard.</w:t>
      </w:r>
    </w:p>
    <w:p>
      <w:r>
        <w:t>Data Types: torch.float16</w:t>
      </w:r>
    </w:p>
    <w:p/>
    <w:p>
      <w:pPr>
        <w:pStyle w:val="Heading2"/>
      </w:pPr>
      <w:r>
        <w:t>Test Case TC_AR_DT_002: All-Reduce with Integer types (Int32, Int64)</w:t>
      </w:r>
    </w:p>
    <w:p>
      <w:r>
        <w:t>Description: Verify all_reduce functionality with `torch.int32` and `torch.int64` tensors for supported operations (SUM, MIN, MAX, PRODUCT).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group.</w:t>
      </w:r>
    </w:p>
    <w:p>
      <w:pPr>
        <w:pStyle w:val="ListBullet"/>
      </w:pPr>
      <w:r>
        <w:t>Create `torch.int32` and `torch.int64` tensors with varied integer values on each rank.</w:t>
      </w:r>
    </w:p>
    <w:p>
      <w:pPr>
        <w:pStyle w:val="ListBullet"/>
      </w:pPr>
      <w:r>
        <w:t>Perform `dist.all_reduce` with `SUM`, `MIN`, `MAX`, `PRODUCT` operations.</w:t>
      </w:r>
    </w:p>
    <w:p>
      <w:pPr>
        <w:pStyle w:val="ListBullet"/>
      </w:pPr>
      <w:r>
        <w:t>Verify results match exact integer calculations.</w:t>
      </w:r>
    </w:p>
    <w:p>
      <w:pPr>
        <w:pStyle w:val="ListBullet"/>
      </w:pPr>
      <w:r>
        <w:t>Attempt `dist.all_reduce` with `AVG` op on an integer tensor and assert that an error (e.g., `RuntimeError`) is raised, as AVG is typically not supported for integer types.</w:t>
      </w:r>
    </w:p>
    <w:p>
      <w:r>
        <w:t>Expected Result: All_reduce should compute correctly for integer tensors for supported operations. An error should be raised for unsupported operations like AVG.</w:t>
      </w:r>
    </w:p>
    <w:p>
      <w:r>
        <w:t>Data Types: torch.int32, torch.int64</w:t>
      </w:r>
    </w:p>
    <w:p/>
    <w:p>
      <w:pPr>
        <w:pStyle w:val="Heading1"/>
      </w:pPr>
      <w:r>
        <w:t>Category: Device Compatibility</w:t>
      </w:r>
    </w:p>
    <w:p>
      <w:r>
        <w:t>Tests to ensure all_reduce functions correctly on both CPU and GPU (CUDA) devices, adapting to the available hardware and chosen backend.</w:t>
      </w:r>
    </w:p>
    <w:p>
      <w:pPr>
        <w:pStyle w:val="Heading2"/>
      </w:pPr>
      <w:r>
        <w:t>Test Case TC_AR_DEV_001: All-Reduce on CPU Tensors (Gloo Backend)</w:t>
      </w:r>
    </w:p>
    <w:p>
      <w:r>
        <w:t>Description: Verify all_reduce using CPU tensors, typically with the Gloo backend, ensuring correct cross-process communication.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 with `backend='gloo'`.</w:t>
      </w:r>
    </w:p>
    <w:p>
      <w:pPr>
        <w:pStyle w:val="ListBullet"/>
      </w:pPr>
      <w:r>
        <w:t>On each rank, create tensors on CPU (`torch.ones(10, device='cpu')`).</w:t>
      </w:r>
    </w:p>
    <w:p>
      <w:pPr>
        <w:pStyle w:val="ListBullet"/>
      </w:pPr>
      <w:r>
        <w:t>Perform `dist.all_reduce` with various operations (SUM, AVG, MIN, MAX, PRODUCT).</w:t>
      </w:r>
    </w:p>
    <w:p>
      <w:pPr>
        <w:pStyle w:val="ListBullet"/>
      </w:pPr>
      <w:r>
        <w:t>Verify results match expected CPU calculations.</w:t>
      </w:r>
    </w:p>
    <w:p>
      <w:r>
        <w:t>Expected Result: All_reduce should function correctly for CPU tensors, producing accurate results.</w:t>
      </w:r>
    </w:p>
    <w:p>
      <w:r>
        <w:t>Data Types: torch.float32, torch.int64</w:t>
      </w:r>
    </w:p>
    <w:p/>
    <w:p>
      <w:pPr>
        <w:pStyle w:val="Heading2"/>
      </w:pPr>
      <w:r>
        <w:t>Test Case TC_AR_DEV_002: All-Reduce on GPU Tensors (NCCL Backend)</w:t>
      </w:r>
    </w:p>
    <w:p>
      <w:r>
        <w:t>Description: Verify all_reduce using GPU tensors, typically with the NCCL backend, ensuring efficient and correct GPU-to-GPU communication. Requires CUDA-enabled environment.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Check for CUDA availability (`torch.cuda.is_available()`). Skip test if not available.</w:t>
      </w:r>
    </w:p>
    <w:p>
      <w:pPr>
        <w:pStyle w:val="ListBullet"/>
      </w:pPr>
      <w:r>
        <w:t>Initialize the process group with `backend='nccl'`.</w:t>
      </w:r>
    </w:p>
    <w:p>
      <w:pPr>
        <w:pStyle w:val="ListBullet"/>
      </w:pPr>
      <w:r>
        <w:t>On each rank, create tensors on the respective GPU device (`torch.ones(10, device='cuda:rank_id')`).</w:t>
      </w:r>
    </w:p>
    <w:p>
      <w:pPr>
        <w:pStyle w:val="ListBullet"/>
      </w:pPr>
      <w:r>
        <w:t>Perform `dist.all_reduce` with various operations (SUM, AVG, MIN, MAX, PRODUCT).</w:t>
      </w:r>
    </w:p>
    <w:p>
      <w:pPr>
        <w:pStyle w:val="ListBullet"/>
      </w:pPr>
      <w:r>
        <w:t>Verify results match expected calculations, ensuring data integrity across GPUs.</w:t>
      </w:r>
    </w:p>
    <w:p>
      <w:r>
        <w:t>Expected Result: All_reduce should function correctly and efficiently for GPU tensors, producing accurate results.</w:t>
      </w:r>
    </w:p>
    <w:p>
      <w:r>
        <w:t>Data Types: torch.float32, torch.float16</w:t>
      </w:r>
    </w:p>
    <w:p/>
    <w:p>
      <w:pPr>
        <w:pStyle w:val="Heading1"/>
      </w:pPr>
      <w:r>
        <w:t>Category: Edge Case Handling</w:t>
      </w:r>
    </w:p>
    <w:p>
      <w:r>
        <w:t>Tests to verify the behavior of all_reduce under unusual or boundary input conditions, ensuring robustness and predictable behavior.</w:t>
      </w:r>
    </w:p>
    <w:p>
      <w:pPr>
        <w:pStyle w:val="Heading2"/>
      </w:pPr>
      <w:r>
        <w:t>Test Case TC_AR_EDGE_001: All-Reduce with single-element tensors</w:t>
      </w:r>
    </w:p>
    <w:p>
      <w:r>
        <w:t>Description: Test all_reduce with tensors containing only one element to ensure scalar operations are handled correctly.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group.</w:t>
      </w:r>
    </w:p>
    <w:p>
      <w:pPr>
        <w:pStyle w:val="ListBullet"/>
      </w:pPr>
      <w:r>
        <w:t>On each rank, create a `torch.tensor([value])`.</w:t>
      </w:r>
    </w:p>
    <w:p>
      <w:pPr>
        <w:pStyle w:val="ListBullet"/>
      </w:pPr>
      <w:r>
        <w:t>Perform `dist.all_reduce` with SUM, MIN, MAX, PRODUCT, AVG operations.</w:t>
      </w:r>
    </w:p>
    <w:p>
      <w:pPr>
        <w:pStyle w:val="ListBullet"/>
      </w:pPr>
      <w:r>
        <w:t>Verify results against simple scalar calculations of the same operation.</w:t>
      </w:r>
    </w:p>
    <w:p>
      <w:r>
        <w:t>Expected Result: All_reduce should correctly compute results for single-element tensors for all supported operations.</w:t>
      </w:r>
    </w:p>
    <w:p>
      <w:r>
        <w:t>Data Types: torch.float32, torch.int64</w:t>
      </w:r>
    </w:p>
    <w:p/>
    <w:p>
      <w:pPr>
        <w:pStyle w:val="Heading2"/>
      </w:pPr>
      <w:r>
        <w:t>Test Case TC_AR_EDGE_002: All-Reduce with empty tensors</w:t>
      </w:r>
    </w:p>
    <w:p>
      <w:r>
        <w:t>Description: Test all_reduce with tensors that have a size of 0 (e.g., `torch.empty(0)`).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group.</w:t>
      </w:r>
    </w:p>
    <w:p>
      <w:pPr>
        <w:pStyle w:val="ListBullet"/>
      </w:pPr>
      <w:r>
        <w:t>On each rank, create an empty tensor (`torch.empty(0)` or `torch.zeros(0)`).</w:t>
      </w:r>
    </w:p>
    <w:p>
      <w:pPr>
        <w:pStyle w:val="ListBullet"/>
      </w:pPr>
      <w:r>
        <w:t>Perform `dist.all_reduce(empty_tensor)`.</w:t>
      </w:r>
    </w:p>
    <w:p>
      <w:pPr>
        <w:pStyle w:val="ListBullet"/>
      </w:pPr>
      <w:r>
        <w:t>Verify that the operation completes without error, the tensor remains empty, and it is effectively a no-op.</w:t>
      </w:r>
    </w:p>
    <w:p>
      <w:pPr>
        <w:pStyle w:val="ListBullet"/>
      </w:pPr>
      <w:r>
        <w:t>Confirm no synchronization issues arise from empty tensor calls.</w:t>
      </w:r>
    </w:p>
    <w:p>
      <w:r>
        <w:t>Expected Result: Operation should complete successfully without modifying the empty tensor or raising an error. It should behave as a no-op.</w:t>
      </w:r>
    </w:p>
    <w:p>
      <w:r>
        <w:t>Data Types: torch.float32</w:t>
      </w:r>
    </w:p>
    <w:p/>
    <w:p>
      <w:pPr>
        <w:pStyle w:val="Heading2"/>
      </w:pPr>
      <w:r>
        <w:t>Test Case TC_AR_EDGE_003: All-Reduce with NaN/Inf values</w:t>
      </w:r>
    </w:p>
    <w:p>
      <w:r>
        <w:t>Description: Test how all_reduce handles tensors containing Not-a-Number (NaN) or Infinity (Inf) values according to IEEE 754 floating-point rules.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group.</w:t>
      </w:r>
    </w:p>
    <w:p>
      <w:pPr>
        <w:pStyle w:val="ListBullet"/>
      </w:pPr>
      <w:r>
        <w:t>On various ranks, create tensors containing combinations of `float('inf')`, `float('-inf')`, and `float('nan')`.</w:t>
      </w:r>
    </w:p>
    <w:p>
      <w:pPr>
        <w:pStyle w:val="ListBullet"/>
      </w:pPr>
      <w:r>
        <w:t>Perform `dist.all_reduce` with SUM, MIN, MAX, PRODUCT operations.</w:t>
      </w:r>
    </w:p>
    <w:p>
      <w:pPr>
        <w:pStyle w:val="ListBullet"/>
      </w:pPr>
      <w:r>
        <w:t>Verify results rigorously against IEEE 754 standards (e.g., NaN propagates for SUM/PRODUCT, specific rules for min/max with +/- Inf and NaN).</w:t>
      </w:r>
    </w:p>
    <w:p>
      <w:r>
        <w:t>Expected Result: Results should precisely follow IEEE 754 standards for NaN/Inf propagation and comparisons.</w:t>
      </w:r>
    </w:p>
    <w:p>
      <w:r>
        <w:t>Data Types: torch.float32, torch.float64</w:t>
      </w:r>
    </w:p>
    <w:p/>
    <w:p>
      <w:pPr>
        <w:pStyle w:val="Heading2"/>
      </w:pPr>
      <w:r>
        <w:t>Test Case TC_AR_EDGE_004: All-Reduce with very large/small values</w:t>
      </w:r>
    </w:p>
    <w:p>
      <w:r>
        <w:t>Description: Test all_reduce with tensors containing values close to the limits of their data type to check for correct overflow/underflow handling or precision issues.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group.</w:t>
      </w:r>
    </w:p>
    <w:p>
      <w:pPr>
        <w:pStyle w:val="ListBullet"/>
      </w:pPr>
      <w:r>
        <w:t>On each rank, create tensors with values like `torch.finfo(dtype).max`, `torch.finfo(dtype).min`, or very small denormal numbers.</w:t>
      </w:r>
    </w:p>
    <w:p>
      <w:pPr>
        <w:pStyle w:val="ListBullet"/>
      </w:pPr>
      <w:r>
        <w:t>Perform `dist.all_reduce` (especially SUM and PRODUCT) and verify results.</w:t>
      </w:r>
    </w:p>
    <w:p>
      <w:pPr>
        <w:pStyle w:val="ListBullet"/>
      </w:pPr>
      <w:r>
        <w:t>Specifically check for precision loss when summing very small numbers with very large numbers, or when products lead to overflow/underflow.</w:t>
      </w:r>
    </w:p>
    <w:p>
      <w:r>
        <w:t>Expected Result: Results should be accurate within the limits of the data type; overflow/underflow should be handled gracefully (e.g., becoming Inf or 0, or saturating) and precision maintained where possible.</w:t>
      </w:r>
    </w:p>
    <w:p>
      <w:r>
        <w:t>Data Types: torch.float32, torch.float16, torch.int64</w:t>
      </w:r>
    </w:p>
    <w:p/>
    <w:p>
      <w:pPr>
        <w:pStyle w:val="Heading1"/>
      </w:pPr>
      <w:r>
        <w:t>Category: Concurrency and Synchronization</w:t>
      </w:r>
    </w:p>
    <w:p>
      <w:r>
        <w:t>Tests to ensure proper synchronization of processes during collective operations, verifying that calls block or complete correctly without deadlocks.</w:t>
      </w:r>
    </w:p>
    <w:p>
      <w:pPr>
        <w:pStyle w:val="Heading2"/>
      </w:pPr>
      <w:r>
        <w:t>Test Case TC_AR_SYNC_001: Sequential All-Reduce operations</w:t>
      </w:r>
    </w:p>
    <w:p>
      <w:r>
        <w:t>Description: Verify that multiple `all_reduce` calls can be performed sequentially on different tensors without deadlocks or incorrect results.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group.</w:t>
      </w:r>
    </w:p>
    <w:p>
      <w:pPr>
        <w:pStyle w:val="ListBullet"/>
      </w:pPr>
      <w:r>
        <w:t>On each rank, create tensor A and tensor B.</w:t>
      </w:r>
    </w:p>
    <w:p>
      <w:pPr>
        <w:pStyle w:val="ListBullet"/>
      </w:pPr>
      <w:r>
        <w:t>Perform `dist.all_reduce(tensor_A)`.</w:t>
      </w:r>
    </w:p>
    <w:p>
      <w:pPr>
        <w:pStyle w:val="ListBullet"/>
      </w:pPr>
      <w:r>
        <w:t>Perform `dist.all_reduce(tensor_B)` immediately after the first call completes.</w:t>
      </w:r>
    </w:p>
    <w:p>
      <w:pPr>
        <w:pStyle w:val="ListBullet"/>
      </w:pPr>
      <w:r>
        <w:t>Verify both operations yield correct results on their respective tensors.</w:t>
      </w:r>
    </w:p>
    <w:p>
      <w:pPr>
        <w:pStyle w:val="ListBullet"/>
      </w:pPr>
      <w:r>
        <w:t>Ensure no operations block indefinitely or produce stale results.</w:t>
      </w:r>
    </w:p>
    <w:p>
      <w:r>
        <w:t>Expected Result: All sequential collective operations should complete successfully and correctly, demonstrating proper internal synchronization and state management.</w:t>
      </w:r>
    </w:p>
    <w:p>
      <w:r>
        <w:t>Data Types: torch.float32</w:t>
      </w:r>
    </w:p>
    <w:p/>
    <w:p>
      <w:pPr>
        <w:pStyle w:val="Heading1"/>
      </w:pPr>
      <w:r>
        <w:t>Category: Error Handling</w:t>
      </w:r>
    </w:p>
    <w:p>
      <w:r>
        <w:t>Tests to ensure that `all_reduce` handles invalid inputs or unsupported configurations gracefully by raising appropriate, informative errors.</w:t>
      </w:r>
    </w:p>
    <w:p>
      <w:pPr>
        <w:pStyle w:val="Heading2"/>
      </w:pPr>
      <w:r>
        <w:t>Test Case TC_AR_ERR_001: Invalid reduction operation</w:t>
      </w:r>
    </w:p>
    <w:p>
      <w:r>
        <w:t>Description: Test calling `all_reduce` with an invalid or unsupported reduction operation enum value or type.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group.</w:t>
      </w:r>
    </w:p>
    <w:p>
      <w:pPr>
        <w:pStyle w:val="ListBullet"/>
      </w:pPr>
      <w:r>
        <w:t>Create a tensor.</w:t>
      </w:r>
    </w:p>
    <w:p>
      <w:pPr>
        <w:pStyle w:val="ListBullet"/>
      </w:pPr>
      <w:r>
        <w:t>Attempt to call `dist.all_reduce(tensor, op='INVALID_OP_STRING')` or `dist.all_reduce(tensor, op=999)` (an invalid integer value).</w:t>
      </w:r>
    </w:p>
    <w:p>
      <w:pPr>
        <w:pStyle w:val="ListBullet"/>
      </w:pPr>
      <w:r>
        <w:t>Verify that a `ValueError` or `TypeError` is raised indicating an invalid or unsupported operation.</w:t>
      </w:r>
    </w:p>
    <w:p>
      <w:pPr>
        <w:pStyle w:val="ListBullet"/>
      </w:pPr>
      <w:r>
        <w:t>Test also with valid but non-`ReduceOp` object (e.g., `op=1` instead of `ReduceOp.SUM`).</w:t>
      </w:r>
    </w:p>
    <w:p>
      <w:r>
        <w:t>Expected Result: An error (e.g., `ValueError`, `TypeError`, or `RuntimeError` depending on PyTorch's specific error handling for this) should be raised indicating an invalid reduction operation.</w:t>
      </w:r>
    </w:p>
    <w:p>
      <w:r>
        <w:t>Data Types: torch.float32</w:t>
      </w:r>
    </w:p>
    <w:p/>
    <w:p>
      <w:pPr>
        <w:pStyle w:val="Heading2"/>
      </w:pPr>
      <w:r>
        <w:t>Test Case TC_AR_ERR_002: Unsupported data type for operation</w:t>
      </w:r>
    </w:p>
    <w:p>
      <w:r>
        <w:t>Description: Test calling `all_reduce` with a data type that is semantically not supported for a specific operation (e.g., AVG on integer types).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group.</w:t>
      </w:r>
    </w:p>
    <w:p>
      <w:pPr>
        <w:pStyle w:val="ListBullet"/>
      </w:pPr>
      <w:r>
        <w:t>Create an `int` tensor (e.g., `torch.zeros(5, dtype=torch.int32)`).</w:t>
      </w:r>
    </w:p>
    <w:p>
      <w:pPr>
        <w:pStyle w:val="ListBullet"/>
      </w:pPr>
      <w:r>
        <w:t>Attempt to call `dist.all_reduce(int_tensor, op=dist.ReduceOp.AVG)`.</w:t>
      </w:r>
    </w:p>
    <w:p>
      <w:pPr>
        <w:pStyle w:val="ListBullet"/>
      </w:pPr>
      <w:r>
        <w:t>Verify that an error is raised (e.g., `RuntimeError` or `ValueError`) indicating that AVG is not supported for integer types.</w:t>
      </w:r>
    </w:p>
    <w:p>
      <w:r>
        <w:t>Expected Result: An error should be raised indicating the unsupported data type for the given operation (e.g., `AVG` on integer tensors).</w:t>
      </w:r>
    </w:p>
    <w:p>
      <w:r>
        <w:t>Data Types: torch.int32, torch.int64</w:t>
      </w:r>
    </w:p>
    <w:p/>
    <w:p>
      <w:pPr>
        <w:pStyle w:val="Heading2"/>
      </w:pPr>
      <w:r>
        <w:t>Test Case TC_AR_ERR_003: Uninitialized process group</w:t>
      </w:r>
    </w:p>
    <w:p>
      <w:r>
        <w:t>Description: Test calling `all_reduce` without first initializing the distributed process group, which should lead to a clear error.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Ensure `dist.init_process_group` has NOT been called.</w:t>
      </w:r>
    </w:p>
    <w:p>
      <w:pPr>
        <w:pStyle w:val="ListBullet"/>
      </w:pPr>
      <w:r>
        <w:t>Attempt to call `dist.all_reduce(tensor)` with any valid tensor.</w:t>
      </w:r>
    </w:p>
    <w:p>
      <w:pPr>
        <w:pStyle w:val="ListBullet"/>
      </w:pPr>
      <w:r>
        <w:t>Verify that a `RuntimeError` or similar error is raised, clearly indicating that the distributed environment is not initialized or available.</w:t>
      </w:r>
    </w:p>
    <w:p>
      <w:r>
        <w:t>Expected Result: A `RuntimeError` indicating an uninitialized process group or distributed environment should be raised.</w:t>
      </w:r>
    </w:p>
    <w:p>
      <w:r>
        <w:t>Data Types: torch.float32</w:t>
      </w:r>
    </w:p>
    <w:p/>
    <w:p>
      <w:pPr>
        <w:pStyle w:val="Heading2"/>
      </w:pPr>
      <w:r>
        <w:t>Test Case TC_AR_ERR_004: Mismatched tensor shapes/sizes across ranks</w:t>
      </w:r>
    </w:p>
    <w:p>
      <w:r>
        <w:t>Description: Test `all_reduce` with tensors that have different shapes or sizes on different ranks, which should typically result in an error.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group.</w:t>
      </w:r>
    </w:p>
    <w:p>
      <w:pPr>
        <w:pStyle w:val="ListBullet"/>
      </w:pPr>
      <w:r>
        <w:t>On rank 0, create `torch.ones(10)`.</w:t>
      </w:r>
    </w:p>
    <w:p>
      <w:pPr>
        <w:pStyle w:val="ListBullet"/>
      </w:pPr>
      <w:r>
        <w:t>On rank 1, create `torch.ones(5)` (different size).</w:t>
      </w:r>
    </w:p>
    <w:p>
      <w:pPr>
        <w:pStyle w:val="ListBullet"/>
      </w:pPr>
      <w:r>
        <w:t>On rank 2, create `torch.ones(2, 5)` (different shape).</w:t>
      </w:r>
    </w:p>
    <w:p>
      <w:pPr>
        <w:pStyle w:val="ListBullet"/>
      </w:pPr>
      <w:r>
        <w:t>Attempt to call `dist.all_reduce` on these mismatched tensors.</w:t>
      </w:r>
    </w:p>
    <w:p>
      <w:pPr>
        <w:pStyle w:val="ListBullet"/>
      </w:pPr>
      <w:r>
        <w:t>Verify that a `RuntimeError` or similar error indicating tensor size/shape mismatch is raised across all participating ranks.</w:t>
      </w:r>
    </w:p>
    <w:p>
      <w:r>
        <w:t>Expected Result: A `RuntimeError` or assertion failure should occur, indicating that input tensors have mismatched shapes or sizes across ranks.</w:t>
      </w:r>
    </w:p>
    <w:p>
      <w:r>
        <w:t>Data Types: torch.float32</w:t>
      </w:r>
    </w:p>
    <w:p/>
    <w:p>
      <w:pPr>
        <w:pStyle w:val="Heading1"/>
      </w:pPr>
      <w:r>
        <w:t>Category: Performance Considerations</w:t>
      </w:r>
    </w:p>
    <w:p>
      <w:r>
        <w:t>Guidelines and high-level test cases for performance benchmarking and scalability analysis of `all_reduce` across different tensor sizes, world sizes, and hardware configurations.</w:t>
      </w:r>
    </w:p>
    <w:p>
      <w:pPr>
        <w:pStyle w:val="Heading2"/>
      </w:pPr>
      <w:r>
        <w:t>Test Case TC_AR_PERF_001: Latency Measurement Across Tensor Sizes</w:t>
      </w:r>
    </w:p>
    <w:p>
      <w:r>
        <w:t>Description: Measure the average time taken for `all_reduce` for a range of tensor sizes to characterize latency behavior.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Initialize the process group (using both Gloo and NCCL if applicable).</w:t>
      </w:r>
    </w:p>
    <w:p>
      <w:pPr>
        <w:pStyle w:val="ListBullet"/>
      </w:pPr>
      <w:r>
        <w:t>For a spectrum of tensor sizes (e.g., 1KB, 10KB, 100KB, 1MB, 10MB, 100MB, 1GB, up to system limits):</w:t>
      </w:r>
    </w:p>
    <w:p>
      <w:pPr>
        <w:pStyle w:val="ListBullet"/>
      </w:pPr>
      <w:r>
        <w:t xml:space="preserve">  On each rank, create a tensor of the specific size.</w:t>
      </w:r>
    </w:p>
    <w:p>
      <w:pPr>
        <w:pStyle w:val="ListBullet"/>
      </w:pPr>
      <w:r>
        <w:t xml:space="preserve">  Execute `dist.barrier()` to ensure all ranks are synchronized.</w:t>
      </w:r>
    </w:p>
    <w:p>
      <w:pPr>
        <w:pStyle w:val="ListBullet"/>
      </w:pPr>
      <w:r>
        <w:t xml:space="preserve">  Start a high-resolution timer.</w:t>
      </w:r>
    </w:p>
    <w:p>
      <w:pPr>
        <w:pStyle w:val="ListBullet"/>
      </w:pPr>
      <w:r>
        <w:t xml:space="preserve">  Perform `dist.all_reduce(tensor, op=dist.ReduceOp.SUM)`.</w:t>
      </w:r>
    </w:p>
    <w:p>
      <w:pPr>
        <w:pStyle w:val="ListBullet"/>
      </w:pPr>
      <w:r>
        <w:t xml:space="preserve">  Execute `dist.barrier()` to wait for completion.</w:t>
      </w:r>
    </w:p>
    <w:p>
      <w:pPr>
        <w:pStyle w:val="ListBullet"/>
      </w:pPr>
      <w:r>
        <w:t xml:space="preserve">  Stop the timer.</w:t>
      </w:r>
    </w:p>
    <w:p>
      <w:pPr>
        <w:pStyle w:val="ListBullet"/>
      </w:pPr>
      <w:r>
        <w:t xml:space="preserve">  Record the elapsed time for each rank. Report average, min, and max latency across ranks.</w:t>
      </w:r>
    </w:p>
    <w:p>
      <w:r>
        <w:t>Expected Result: Detailed performance metrics (latency in ms/us) recorded for various tensor sizes. Latency is expected to increase with tensor size, but should show optimized communication patterns (e.g., logarithmic for NCCL on GPUs for smaller sizes, then bandwidth-limited).</w:t>
      </w:r>
    </w:p>
    <w:p>
      <w:r>
        <w:t>Data Types: torch.float32</w:t>
      </w:r>
    </w:p>
    <w:p/>
    <w:p>
      <w:pPr>
        <w:pStyle w:val="Heading2"/>
      </w:pPr>
      <w:r>
        <w:t>Test Case TC_AR_PERF_002: Throughput Measurement</w:t>
      </w:r>
    </w:p>
    <w:p>
      <w:r>
        <w:t>Description: Estimate the effective data transfer throughput of `all_reduce` based on tensor size and measured time.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Leverage data from TC_AR_PERF_001.</w:t>
      </w:r>
    </w:p>
    <w:p>
      <w:pPr>
        <w:pStyle w:val="ListBullet"/>
      </w:pPr>
      <w:r>
        <w:t>Calculate throughput as (Tensor Size * World Size) / Latency (for SUM, MIN, MAX, AVG which process all data) or (Tensor Size * 2) / Latency (for efficient algorithms like ring all-reduce where each element traverses the ring twice). Clarify the definition used.</w:t>
      </w:r>
    </w:p>
    <w:p>
      <w:pPr>
        <w:pStyle w:val="ListBullet"/>
      </w:pPr>
      <w:r>
        <w:t>Plot throughput vs. tensor size.</w:t>
      </w:r>
    </w:p>
    <w:p>
      <w:pPr>
        <w:pStyle w:val="ListBullet"/>
      </w:pPr>
      <w:r>
        <w:t>Compare observed throughput against theoretical network bandwidth limits.</w:t>
      </w:r>
    </w:p>
    <w:p>
      <w:pPr>
        <w:pStyle w:val="ListBullet"/>
      </w:pPr>
      <w:r>
        <w:t>Repeat measurements for different network configurations (e.g., local host, high-speed interconnect).</w:t>
      </w:r>
    </w:p>
    <w:p>
      <w:r>
        <w:t>Expected Result: Throughput metrics (e.g., GB/s) calculated and analyzed. Throughput should ideally approach network bandwidth limits for larger tensor sizes.</w:t>
      </w:r>
    </w:p>
    <w:p>
      <w:r>
        <w:t>Data Types: torch.float32</w:t>
      </w:r>
    </w:p>
    <w:p/>
    <w:p>
      <w:pPr>
        <w:pStyle w:val="Heading2"/>
      </w:pPr>
      <w:r>
        <w:t>Test Case TC_AR_PERF_003: Scalability Across World Sizes</w:t>
      </w:r>
    </w:p>
    <w:p>
      <w:r>
        <w:t>Description: Observe how `all_reduce` performance scales with an increasing number of processes for a fixed tensor size, revealing potential bottlenecks.</w:t>
      </w:r>
    </w:p>
    <w:p>
      <w:r>
        <w:t>Implementation file: test_all_reduce.py</w:t>
      </w:r>
    </w:p>
    <w:p>
      <w:r>
        <w:t>Steps:</w:t>
      </w:r>
    </w:p>
    <w:p>
      <w:pPr>
        <w:pStyle w:val="ListBullet"/>
      </w:pPr>
      <w:r>
        <w:t>Run latency/throughput tests (as defined in TC_AR_PERF_001/002) for a fixed, representative tensor size (e.g., 100MB).</w:t>
      </w:r>
    </w:p>
    <w:p>
      <w:pPr>
        <w:pStyle w:val="ListBullet"/>
      </w:pPr>
      <w:r>
        <w:t>Vary the `WORLD_SIZE` for these runs (e.g., 2, 4, 8, 16, 32, 64, etc., up to available resources).</w:t>
      </w:r>
    </w:p>
    <w:p>
      <w:pPr>
        <w:pStyle w:val="ListBullet"/>
      </w:pPr>
      <w:r>
        <w:t>Plot performance (latency or inverse of throughput) vs. `WORLD_SIZE`.</w:t>
      </w:r>
    </w:p>
    <w:p>
      <w:pPr>
        <w:pStyle w:val="ListBullet"/>
      </w:pPr>
      <w:r>
        <w:t>Analyze the scaling curve to identify linearity (ideal scaling), saturation points, or performance degradation with increased process count.</w:t>
      </w:r>
    </w:p>
    <w:p>
      <w:r>
        <w:t>Expected Result: Performance should scale efficiently with increasing world size (e.g., sub-linear or logarithmic increase in latency, or increasing throughput for optimal algorithms). Any non-linearities or bottlenecks should be identified and investigated.</w:t>
      </w:r>
    </w:p>
    <w:p>
      <w:r>
        <w:t>Data Types: torch.float32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